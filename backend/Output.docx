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2425700</wp:posOffset>
            </wp:positionV>
            <wp:extent cx="6515100" cy="13589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5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5041900</wp:posOffset>
            </wp:positionV>
            <wp:extent cx="6515100" cy="14859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485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7876" w:val="left"/>
        </w:tabs>
        <w:autoSpaceDE w:val="0"/>
        <w:widowControl/>
        <w:spacing w:line="718" w:lineRule="auto" w:before="0" w:after="0"/>
        <w:ind w:left="1466" w:right="0" w:firstLine="0"/>
        <w:jc w:val="left"/>
      </w:pPr>
      <w:r>
        <w:rPr>
          <w:rFonts w:ascii="Plantin MT Std" w:hAnsi="Plantin MT Std" w:eastAsia="Plantin MT Std"/>
          <w:b/>
          <w:i w:val="0"/>
          <w:color w:val="000000"/>
          <w:sz w:val="59"/>
        </w:rPr>
        <w:t xml:space="preserve">The More We Get Together </w:t>
      </w:r>
      <w:r>
        <w:br/>
      </w:r>
      <w:r>
        <w:tab/>
      </w:r>
      <w:r>
        <w:rPr>
          <w:rFonts w:ascii="Plantin MT Std" w:hAnsi="Plantin MT Std" w:eastAsia="Plantin MT Std"/>
          <w:b w:val="0"/>
          <w:i w:val="0"/>
          <w:color w:val="000000"/>
          <w:sz w:val="24"/>
        </w:rPr>
        <w:t>Music by Marx Augustin</w:t>
      </w:r>
    </w:p>
    <w:p>
      <w:pPr>
        <w:autoSpaceDN w:val="0"/>
        <w:autoSpaceDE w:val="0"/>
        <w:widowControl/>
        <w:spacing w:line="410" w:lineRule="auto" w:before="48" w:after="0"/>
        <w:ind w:left="0" w:right="64" w:firstLine="0"/>
        <w:jc w:val="right"/>
      </w:pPr>
      <w:r>
        <w:rPr>
          <w:rFonts w:ascii="Plantin MT Std" w:hAnsi="Plantin MT Std" w:eastAsia="Plantin MT Std"/>
          <w:b w:val="0"/>
          <w:i w:val="0"/>
          <w:color w:val="000000"/>
          <w:sz w:val="24"/>
        </w:rPr>
        <w:t>Arranged by Julie A. Lind</w:t>
      </w:r>
    </w:p>
    <w:p>
      <w:pPr>
        <w:autoSpaceDN w:val="0"/>
        <w:autoSpaceDE w:val="0"/>
        <w:widowControl/>
        <w:spacing w:line="410" w:lineRule="auto" w:before="214" w:after="62"/>
        <w:ind w:left="876" w:right="0" w:firstLine="0"/>
        <w:jc w:val="left"/>
      </w:pPr>
      <w:r>
        <w:rPr>
          <w:w w:val="101.5288273493449"/>
          <w:rFonts w:ascii="Plantin MT Std" w:hAnsi="Plantin MT Std" w:eastAsia="Plantin MT Std"/>
          <w:b/>
          <w:i w:val="0"/>
          <w:color w:val="000000"/>
          <w:sz w:val="24"/>
        </w:rPr>
        <w:t>Happily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248"/>
        </w:trPr>
        <w:tc>
          <w:tcPr>
            <w:tcW w:type="dxa" w:w="11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6" w:after="0"/>
              <w:ind w:left="0" w:right="46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 xml:space="preserve">&amp; </w:t>
            </w: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34</w:t>
            </w:r>
          </w:p>
          <w:p>
            <w:pPr>
              <w:autoSpaceDN w:val="0"/>
              <w:tabs>
                <w:tab w:pos="342" w:val="left"/>
                <w:tab w:pos="534" w:val="left"/>
                <w:tab w:pos="852" w:val="left"/>
              </w:tabs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rPr>
                <w:rFonts w:ascii="Opus Special Std" w:hAnsi="Opus Special Std" w:eastAsia="Opus Special Std"/>
                <w:b w:val="0"/>
                <w:i w:val="0"/>
                <w:color w:val="000000"/>
                <w:sz w:val="206"/>
              </w:rPr>
              <w:t xml:space="preserve">{ </w:t>
            </w: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 xml:space="preserve">? </w:t>
            </w: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 xml:space="preserve">34 </w:t>
            </w:r>
            <w:r>
              <w:tab/>
            </w:r>
            <w:r>
              <w:rPr>
                <w:rFonts w:ascii="Opus Text Std" w:hAnsi="Opus Text Std" w:eastAsia="Opus Text Std"/>
                <w:b w:val="0"/>
                <w:i w:val="0"/>
                <w:color w:val="000000"/>
                <w:sz w:val="33"/>
              </w:rPr>
              <w:t>mf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0" w:after="0"/>
              <w:ind w:left="152" w:right="0" w:firstLine="0"/>
              <w:jc w:val="lef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56" w:after="0"/>
              <w:ind w:left="0" w:right="0" w:firstLine="0"/>
              <w:jc w:val="center"/>
            </w:pPr>
            <w:r>
              <w:rPr>
                <w:w w:val="101.24757666336863"/>
                <w:rFonts w:ascii="Plantin MT Std" w:hAnsi="Plantin MT Std" w:eastAsia="Plantin MT Std"/>
                <w:b/>
                <w:i w:val="0"/>
                <w:color w:val="000000"/>
                <w:sz w:val="19"/>
              </w:rPr>
              <w:t>3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auto" w:before="142" w:after="0"/>
              <w:ind w:left="0" w:right="324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j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2" w:after="0"/>
              <w:ind w:left="0" w:right="300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2" w:after="0"/>
              <w:ind w:left="0" w:right="118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1152" w:after="0"/>
              <w:ind w:left="0" w:right="0" w:firstLine="0"/>
              <w:jc w:val="center"/>
            </w:pPr>
            <w:r>
              <w:rPr>
                <w:w w:val="98.85701537132263"/>
                <w:rFonts w:ascii="Plantin MT Std" w:hAnsi="Plantin MT Std" w:eastAsia="Plantin MT Std"/>
                <w:b w:val="0"/>
                <w:i w:val="0"/>
                <w:color w:val="000000"/>
                <w:sz w:val="32"/>
              </w:rPr>
              <w:t>-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84" w:after="0"/>
              <w:ind w:left="0" w:right="582" w:firstLine="0"/>
              <w:jc w:val="right"/>
            </w:pPr>
            <w:r>
              <w:rPr>
                <w:w w:val="101.24757666336863"/>
                <w:rFonts w:ascii="Plantin MT Std" w:hAnsi="Plantin MT Std" w:eastAsia="Plantin MT Std"/>
                <w:b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0" w:after="0"/>
              <w:ind w:left="0" w:right="550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0" w:after="0"/>
              <w:ind w:left="0" w:right="240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1152" w:after="0"/>
              <w:ind w:left="0" w:right="0" w:firstLine="0"/>
              <w:jc w:val="center"/>
            </w:pPr>
            <w:r>
              <w:rPr>
                <w:w w:val="98.85701537132263"/>
                <w:rFonts w:ascii="Plantin MT Std" w:hAnsi="Plantin MT Std" w:eastAsia="Plantin MT Std"/>
                <w:b w:val="0"/>
                <w:i w:val="0"/>
                <w:color w:val="000000"/>
                <w:sz w:val="32"/>
              </w:rPr>
              <w:t>-</w:t>
            </w:r>
          </w:p>
        </w:tc>
      </w:tr>
      <w:tr>
        <w:trPr>
          <w:trHeight w:hRule="exact" w:val="236"/>
        </w:trPr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  <w:r>
              <w:rPr>
                <w:rFonts w:ascii="Opus Special Std" w:hAnsi="Opus Special Std" w:eastAsia="Opus Special Std"/>
                <w:b w:val="0"/>
                <w:i w:val="0"/>
                <w:color w:val="000000"/>
                <w:sz w:val="55"/>
              </w:rPr>
              <w:t>™</w:t>
            </w:r>
          </w:p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</w:tr>
      <w:tr>
        <w:trPr>
          <w:trHeight w:hRule="exact" w:val="664"/>
        </w:trPr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69" w:lineRule="auto" w:before="206" w:after="0"/>
              <w:ind w:left="188" w:right="288" w:firstLine="0"/>
              <w:jc w:val="left"/>
            </w:pPr>
            <w:r>
              <w:tab/>
            </w: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 xml:space="preserve">œ </w:t>
            </w:r>
            <w:r>
              <w:br/>
            </w: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geth -</w:t>
            </w:r>
          </w:p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958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62" w:after="0"/>
              <w:ind w:left="46" w:right="0" w:firstLine="0"/>
              <w:jc w:val="lef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The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62" w:after="0"/>
              <w:ind w:left="0" w:right="0" w:firstLine="0"/>
              <w:jc w:val="center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more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62" w:after="0"/>
              <w:ind w:left="0" w:right="408" w:firstLine="0"/>
              <w:jc w:val="righ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we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62" w:after="0"/>
              <w:ind w:left="158" w:right="0" w:firstLine="0"/>
              <w:jc w:val="lef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get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62" w:after="0"/>
              <w:ind w:left="0" w:right="154" w:firstLine="0"/>
              <w:jc w:val="righ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to</w:t>
            </w:r>
          </w:p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62" w:after="0"/>
              <w:ind w:left="0" w:right="452" w:firstLine="0"/>
              <w:jc w:val="righ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er,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62" w:after="0"/>
              <w:ind w:left="0" w:right="204" w:firstLine="0"/>
              <w:jc w:val="righ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to</w:t>
            </w:r>
          </w:p>
        </w:tc>
        <w:tc>
          <w:tcPr>
            <w:tcW w:type="dxa" w:w="958"/>
            <w:vMerge/>
            <w:tcBorders/>
          </w:tcPr>
          <w:p/>
        </w:tc>
      </w:tr>
      <w:tr>
        <w:trPr>
          <w:trHeight w:hRule="exact" w:val="780"/>
        </w:trPr>
        <w:tc>
          <w:tcPr>
            <w:tcW w:type="dxa" w:w="958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52" w:right="0" w:firstLine="0"/>
              <w:jc w:val="lef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958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6" w:after="0"/>
              <w:ind w:left="0" w:right="140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∑</w:t>
            </w:r>
          </w:p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6" w:after="0"/>
              <w:ind w:left="0" w:right="638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0" w:right="478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0" w:right="168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958"/>
            <w:vMerge/>
            <w:tcBorders/>
          </w:tcPr>
          <w:p/>
        </w:tc>
      </w:tr>
      <w:tr>
        <w:trPr>
          <w:trHeight w:hRule="exact" w:val="1168"/>
        </w:trPr>
        <w:tc>
          <w:tcPr>
            <w:tcW w:type="dxa" w:w="958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196" w:after="0"/>
              <w:ind w:left="170" w:right="0" w:firstLine="0"/>
              <w:jc w:val="left"/>
            </w:pPr>
            <w:r>
              <w:rPr>
                <w:w w:val="101.24757666336863"/>
                <w:rFonts w:ascii="Plantin MT Std" w:hAnsi="Plantin MT Std" w:eastAsia="Plantin MT Std"/>
                <w:b/>
                <w:i w:val="0"/>
                <w:color w:val="000000"/>
                <w:sz w:val="19"/>
              </w:rPr>
              <w:t>2</w:t>
            </w:r>
          </w:p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  <w:tc>
          <w:tcPr>
            <w:tcW w:type="dxa" w:w="95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10" w:lineRule="auto" w:before="382" w:after="24"/>
        <w:ind w:left="240" w:right="0" w:firstLine="0"/>
        <w:jc w:val="left"/>
      </w:pPr>
      <w:r>
        <w:rPr>
          <w:w w:val="101.17258071899413"/>
          <w:rFonts w:ascii="Plantin MT Std" w:hAnsi="Plantin MT Std" w:eastAsia="Plantin MT Std"/>
          <w:b w:val="0"/>
          <w:i/>
          <w:color w:val="000000"/>
          <w:sz w:val="30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>
        <w:trPr>
          <w:trHeight w:hRule="exact" w:val="422"/>
        </w:trPr>
        <w:tc>
          <w:tcPr>
            <w:tcW w:type="dxa" w:w="8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8" w:after="0"/>
              <w:ind w:left="0" w:right="0" w:firstLine="342"/>
              <w:jc w:val="lef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 xml:space="preserve">&amp; </w:t>
            </w:r>
            <w:r>
              <w:rPr>
                <w:rFonts w:ascii="Opus Special Std" w:hAnsi="Opus Special Std" w:eastAsia="Opus Special Std"/>
                <w:b w:val="0"/>
                <w:i w:val="0"/>
                <w:color w:val="000000"/>
                <w:sz w:val="206"/>
              </w:rPr>
              <w:t xml:space="preserve">{ </w:t>
            </w: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?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1162" w:after="0"/>
              <w:ind w:left="0" w:right="0" w:firstLine="0"/>
              <w:jc w:val="center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geth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1104" w:after="0"/>
              <w:ind w:left="0" w:right="0" w:firstLine="0"/>
              <w:jc w:val="center"/>
            </w:pPr>
            <w:r>
              <w:rPr>
                <w:w w:val="98.85701537132263"/>
                <w:rFonts w:ascii="Plantin MT Std" w:hAnsi="Plantin MT Std" w:eastAsia="Plantin MT Std"/>
                <w:b w:val="0"/>
                <w:i w:val="0"/>
                <w:color w:val="000000"/>
                <w:sz w:val="32"/>
              </w:rPr>
              <w:t>-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1162" w:after="0"/>
              <w:ind w:left="0" w:right="18" w:firstLine="0"/>
              <w:jc w:val="righ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er,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20" w:right="0" w:firstLine="0"/>
              <w:jc w:val="lef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∑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1162" w:after="0"/>
              <w:ind w:left="230" w:right="0" w:firstLine="0"/>
              <w:jc w:val="lef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to -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22" w:after="0"/>
              <w:ind w:left="0" w:right="480" w:firstLine="0"/>
              <w:jc w:val="right"/>
            </w:pPr>
            <w:r>
              <w:rPr>
                <w:w w:val="101.24757666336863"/>
                <w:rFonts w:ascii="Plantin MT Std" w:hAnsi="Plantin MT Std" w:eastAsia="Plantin MT Std"/>
                <w:b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0" w:right="398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0" w:right="490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  <w:r>
              <w:rPr>
                <w:rFonts w:ascii="Opus Special Std" w:hAnsi="Opus Special Std" w:eastAsia="Opus Special Std"/>
                <w:b w:val="0"/>
                <w:i w:val="0"/>
                <w:color w:val="000000"/>
                <w:sz w:val="55"/>
              </w:rPr>
              <w:t>™</w:t>
            </w:r>
          </w:p>
        </w:tc>
        <w:tc>
          <w:tcPr>
            <w:tcW w:type="dxa" w:w="1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4" w:after="0"/>
              <w:ind w:left="0" w:right="212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 xml:space="preserve">j </w:t>
            </w: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8" w:after="0"/>
              <w:ind w:left="0" w:right="368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</w:tr>
      <w:tr>
        <w:trPr>
          <w:trHeight w:hRule="exact" w:val="674"/>
        </w:trPr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2" w:val="left"/>
              </w:tabs>
              <w:autoSpaceDE w:val="0"/>
              <w:widowControl/>
              <w:spacing w:line="269" w:lineRule="auto" w:before="218" w:after="0"/>
              <w:ind w:left="358" w:right="144" w:firstLine="0"/>
              <w:jc w:val="left"/>
            </w:pPr>
            <w:r>
              <w:tab/>
            </w: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 xml:space="preserve">œ </w:t>
            </w:r>
            <w:r>
              <w:br/>
            </w: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geth -</w:t>
            </w:r>
          </w:p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1622"/>
            <w:gridSpan w:val="2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66" w:after="0"/>
              <w:ind w:left="0" w:right="0" w:firstLine="0"/>
              <w:jc w:val="center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er,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66" w:after="0"/>
              <w:ind w:left="0" w:right="0" w:firstLine="0"/>
              <w:jc w:val="center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the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66" w:after="0"/>
              <w:ind w:left="0" w:right="0" w:firstLine="0"/>
              <w:jc w:val="center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more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66" w:after="0"/>
              <w:ind w:left="0" w:right="204" w:firstLine="0"/>
              <w:jc w:val="righ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we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66" w:after="0"/>
              <w:ind w:left="0" w:right="0" w:firstLine="0"/>
              <w:jc w:val="center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get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5" w:lineRule="auto" w:before="4" w:after="0"/>
              <w:ind w:left="0" w:right="134" w:firstLine="0"/>
              <w:jc w:val="righ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to</w:t>
            </w:r>
            <w:r>
              <w:rPr>
                <w:w w:val="98.85701537132263"/>
                <w:rFonts w:ascii="Plantin MT Std" w:hAnsi="Plantin MT Std" w:eastAsia="Plantin MT Std"/>
                <w:b w:val="0"/>
                <w:i w:val="0"/>
                <w:color w:val="000000"/>
                <w:sz w:val="32"/>
              </w:rPr>
              <w:t xml:space="preserve"> -</w:t>
            </w:r>
          </w:p>
        </w:tc>
      </w:tr>
      <w:tr>
        <w:trPr>
          <w:trHeight w:hRule="exact" w:val="780"/>
        </w:trPr>
        <w:tc>
          <w:tcPr>
            <w:tcW w:type="dxa" w:w="811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81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44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811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454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0" w:right="0" w:firstLine="0"/>
              <w:jc w:val="center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0" w:right="0" w:firstLine="0"/>
              <w:jc w:val="center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811"/>
            <w:vMerge/>
            <w:tcBorders/>
          </w:tcPr>
          <w:p/>
        </w:tc>
        <w:tc>
          <w:tcPr>
            <w:tcW w:type="dxa" w:w="1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0" w:right="0" w:firstLine="0"/>
              <w:jc w:val="center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∑</w:t>
            </w:r>
          </w:p>
        </w:tc>
        <w:tc>
          <w:tcPr>
            <w:tcW w:type="dxa" w:w="811"/>
            <w:vMerge/>
            <w:tcBorders/>
          </w:tcPr>
          <w:p/>
        </w:tc>
      </w:tr>
      <w:tr>
        <w:trPr>
          <w:trHeight w:hRule="exact" w:val="1206"/>
        </w:trPr>
        <w:tc>
          <w:tcPr>
            <w:tcW w:type="dxa" w:w="811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206" w:after="0"/>
              <w:ind w:left="0" w:right="344" w:firstLine="0"/>
              <w:jc w:val="right"/>
            </w:pPr>
            <w:r>
              <w:rPr>
                <w:w w:val="101.24757666336863"/>
                <w:rFonts w:ascii="Plantin MT Std" w:hAnsi="Plantin MT Std" w:eastAsia="Plantin MT Std"/>
                <w:b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  <w:tc>
          <w:tcPr>
            <w:tcW w:type="dxa" w:w="1622"/>
            <w:gridSpan w:val="2"/>
            <w:vMerge/>
            <w:tcBorders/>
          </w:tcPr>
          <w:p/>
        </w:tc>
        <w:tc>
          <w:tcPr>
            <w:tcW w:type="dxa" w:w="81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10" w:lineRule="auto" w:before="384" w:after="164"/>
        <w:ind w:left="240" w:right="0" w:firstLine="0"/>
        <w:jc w:val="left"/>
      </w:pPr>
      <w:r>
        <w:rPr>
          <w:w w:val="101.17258071899413"/>
          <w:rFonts w:ascii="Plantin MT Std" w:hAnsi="Plantin MT Std" w:eastAsia="Plantin MT Std"/>
          <w:b w:val="0"/>
          <w:i/>
          <w:color w:val="000000"/>
          <w:sz w:val="30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40"/>
      </w:tblGrid>
      <w:tr>
        <w:trPr>
          <w:trHeight w:hRule="exact" w:val="3188"/>
        </w:trPr>
        <w:tc>
          <w:tcPr>
            <w:tcW w:type="dxa" w:w="10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0" w:right="0" w:firstLine="0"/>
              <w:jc w:val="left"/>
            </w:pPr>
            <w:r>
              <w:rPr>
                <w:rFonts w:ascii="Opus Special Std" w:hAnsi="Opus Special Std" w:eastAsia="Opus Special Std"/>
                <w:b w:val="0"/>
                <w:i w:val="0"/>
                <w:color w:val="000000"/>
                <w:sz w:val="206"/>
              </w:rPr>
              <w:t>{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7.99999999999997" w:type="dxa"/>
            </w:tblPr>
            <w:tblGrid>
              <w:gridCol w:w="1166"/>
              <w:gridCol w:w="1166"/>
              <w:gridCol w:w="1166"/>
              <w:gridCol w:w="1166"/>
              <w:gridCol w:w="1166"/>
              <w:gridCol w:w="1166"/>
              <w:gridCol w:w="1166"/>
              <w:gridCol w:w="1166"/>
              <w:gridCol w:w="1166"/>
            </w:tblGrid>
            <w:tr>
              <w:trPr>
                <w:trHeight w:hRule="exact" w:val="138"/>
              </w:trPr>
              <w:tc>
                <w:tcPr>
                  <w:tcW w:type="dxa" w:w="5074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148"/>
                  <w:gridSpan w:val="5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5074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148"/>
                  <w:gridSpan w:val="5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96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12"/>
                  <w:gridSpan w:val="3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148"/>
                  <w:gridSpan w:val="5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96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12"/>
                  <w:gridSpan w:val="3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148"/>
                  <w:gridSpan w:val="5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5074"/>
                  <w:gridSpan w:val="4"/>
                  <w:vMerge w:val="restart"/>
                  <w:tcBorders>
                    <w:start w:sz="40.0" w:val="single" w:color="#000000"/>
                    <w:top w:sz="24.0" w:val="single" w:color="#000000"/>
                    <w:bottom w:sz="24.0" w:val="single" w:color="#000000"/>
                    <w:end w:sz="40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28" w:val="left"/>
                    </w:tabs>
                    <w:autoSpaceDE w:val="0"/>
                    <w:widowControl/>
                    <w:spacing w:line="269" w:lineRule="auto" w:before="0" w:after="0"/>
                    <w:ind w:left="614" w:right="0" w:firstLine="0"/>
                    <w:jc w:val="left"/>
                  </w:pPr>
                  <w:r>
                    <w:tab/>
                  </w:r>
                  <w:r>
                    <w:rPr>
                      <w:rFonts w:ascii="Opus Std" w:hAnsi="Opus Std" w:eastAsia="Opus Std"/>
                      <w:b w:val="0"/>
                      <w:i w:val="0"/>
                      <w:color w:val="000000"/>
                      <w:sz w:val="55"/>
                    </w:rPr>
                    <w:t xml:space="preserve">œ </w:t>
                  </w:r>
                  <w:r>
                    <w:br/>
                  </w:r>
                  <w:r>
                    <w:rPr>
                      <w:w w:val="98.50851971170177"/>
                      <w:rFonts w:ascii="Plantin MT Std" w:hAnsi="Plantin MT Std" w:eastAsia="Plantin MT Std"/>
                      <w:b w:val="0"/>
                      <w:i w:val="0"/>
                      <w:color w:val="000000"/>
                      <w:sz w:val="23"/>
                    </w:rPr>
                    <w:t>get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0.0" w:type="dxa"/>
                  </w:tblPr>
                  <w:tblGrid>
                    <w:gridCol w:w="1371"/>
                    <w:gridCol w:w="1371"/>
                    <w:gridCol w:w="1371"/>
                  </w:tblGrid>
                  <w:tr>
                    <w:trPr>
                      <w:trHeight w:hRule="exact" w:val="328"/>
                    </w:trPr>
                    <w:tc>
                      <w:tcPr>
                        <w:tcW w:type="dxa" w:w="7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13" w:lineRule="auto" w:before="60" w:after="0"/>
                          <w:ind w:left="16" w:right="0" w:firstLine="0"/>
                          <w:jc w:val="left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h -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13" w:lineRule="auto" w:before="60" w:after="0"/>
                          <w:ind w:left="0" w:right="576" w:firstLine="0"/>
                          <w:jc w:val="right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er</w:t>
                        </w:r>
                      </w:p>
                    </w:tc>
                    <w:tc>
                      <w:tcPr>
                        <w:tcW w:type="dxa" w:w="1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1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the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3894"/>
                  <w:gridSpan w:val="5"/>
                  <w:vMerge w:val="restart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.0000000000004547" w:type="dxa"/>
                  </w:tblPr>
                  <w:tblGrid>
                    <w:gridCol w:w="858"/>
                    <w:gridCol w:w="858"/>
                    <w:gridCol w:w="858"/>
                    <w:gridCol w:w="858"/>
                    <w:gridCol w:w="858"/>
                    <w:gridCol w:w="858"/>
                  </w:tblGrid>
                  <w:tr>
                    <w:trPr>
                      <w:trHeight w:hRule="exact" w:val="378"/>
                    </w:trPr>
                    <w:tc>
                      <w:tcPr>
                        <w:tcW w:type="dxa" w:w="6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13" w:lineRule="auto" w:before="11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hap</w:t>
                        </w:r>
                      </w:p>
                    </w:tc>
                    <w:tc>
                      <w:tcPr>
                        <w:tcW w:type="dxa" w:w="4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1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5701537132263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32"/>
                          </w:rPr>
                          <w:t>-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13" w:lineRule="auto" w:before="11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pi</w:t>
                        </w:r>
                      </w:p>
                    </w:tc>
                    <w:tc>
                      <w:tcPr>
                        <w:tcW w:type="dxa" w:w="4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13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5701537132263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32"/>
                          </w:rPr>
                          <w:t>-</w:t>
                        </w:r>
                      </w:p>
                    </w:tc>
                    <w:tc>
                      <w:tcPr>
                        <w:tcW w:type="dxa" w:w="9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13" w:lineRule="auto" w:before="118" w:after="0"/>
                          <w:ind w:left="200" w:right="0" w:firstLine="0"/>
                          <w:jc w:val="left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er</w:t>
                        </w:r>
                      </w:p>
                    </w:tc>
                    <w:tc>
                      <w:tcPr>
                        <w:tcW w:type="dxa" w:w="15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13" w:lineRule="auto" w:before="11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we'll</w:t>
                        </w:r>
                      </w:p>
                    </w:tc>
                  </w:tr>
                  <w:tr>
                    <w:trPr>
                      <w:trHeight w:hRule="exact" w:val="464"/>
                    </w:trPr>
                    <w:tc>
                      <w:tcPr>
                        <w:tcW w:type="dxa" w:w="6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Opus Std" w:hAnsi="Opus Std" w:eastAsia="Opus Std"/>
                            <w:b w:val="0"/>
                            <w:i w:val="0"/>
                            <w:color w:val="000000"/>
                            <w:sz w:val="55"/>
                          </w:rPr>
                          <w:t>œ</w:t>
                        </w:r>
                      </w:p>
                    </w:tc>
                    <w:tc>
                      <w:tcPr>
                        <w:tcW w:type="dxa" w:w="858"/>
                        <w:vMerge/>
                        <w:tcBorders/>
                      </w:tcPr>
                      <w:p/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Opus Std" w:hAnsi="Opus Std" w:eastAsia="Opus Std"/>
                            <w:b w:val="0"/>
                            <w:i w:val="0"/>
                            <w:color w:val="000000"/>
                            <w:sz w:val="55"/>
                          </w:rPr>
                          <w:t>œ</w:t>
                        </w:r>
                      </w:p>
                    </w:tc>
                    <w:tc>
                      <w:tcPr>
                        <w:tcW w:type="dxa" w:w="858"/>
                        <w:vMerge/>
                        <w:tcBorders/>
                      </w:tcPr>
                      <w:p/>
                    </w:tc>
                    <w:tc>
                      <w:tcPr>
                        <w:tcW w:type="dxa" w:w="858"/>
                        <w:vMerge/>
                        <w:tcBorders/>
                      </w:tcPr>
                      <w:p/>
                    </w:tc>
                    <w:tc>
                      <w:tcPr>
                        <w:tcW w:type="dxa" w:w="858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136"/>
              </w:trPr>
              <w:tc>
                <w:tcPr>
                  <w:tcW w:type="dxa" w:w="4664"/>
                  <w:gridSpan w:val="4"/>
                  <w:vMerge/>
                  <w:tcBorders>
                    <w:start w:sz="40.0" w:val="single" w:color="#000000"/>
                    <w:top w:sz="24.0" w:val="single" w:color="#000000"/>
                    <w:bottom w:sz="24.0" w:val="single" w:color="#000000"/>
                  </w:tcBorders>
                </w:tcPr>
                <w:p/>
              </w:tc>
              <w:tc>
                <w:tcPr>
                  <w:tcW w:type="dxa" w:w="5830"/>
                  <w:gridSpan w:val="5"/>
                  <w:vMerge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2220"/>
                  <w:gridSpan w:val="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2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36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94"/>
                  <w:gridSpan w:val="3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2220"/>
                  <w:gridSpan w:val="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2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36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38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2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4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2220"/>
                  <w:gridSpan w:val="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2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92"/>
                  <w:gridSpan w:val="3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2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4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06"/>
              </w:trPr>
              <w:tc>
                <w:tcPr>
                  <w:tcW w:type="dxa" w:w="7366"/>
                  <w:gridSpan w:val="7"/>
                  <w:tcBorders>
                    <w:top w:sz="24.0" w:val="single" w:color="#000000"/>
                    <w:end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32"/>
                  <w:tcBorders>
                    <w:start w:sz="24.0" w:val="single" w:color="#000000"/>
                    <w:top w:sz="24.0" w:val="single" w:color="#000000"/>
                    <w:end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4"/>
                  <w:tcBorders>
                    <w:start w:sz="24.0" w:val="single" w:color="#000000"/>
                    <w:top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08" w:lineRule="auto" w:before="376" w:after="0"/>
              <w:ind w:left="454" w:right="0" w:firstLine="0"/>
              <w:jc w:val="left"/>
            </w:pPr>
            <w:r>
              <w:rPr>
                <w:w w:val="98.16431822600188"/>
                <w:rFonts w:ascii="Plantin MT Std" w:hAnsi="Plantin MT Std" w:eastAsia="Plantin MT Std"/>
                <w:b w:val="0"/>
                <w:i w:val="0"/>
                <w:color w:val="000000"/>
                <w:sz w:val="27"/>
              </w:rPr>
              <w:t>This arrangement Copyright © 2022 Julie A. Lind www.PianoSongDownload.com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50" w:right="790" w:bottom="328" w:left="910" w:header="720" w:footer="720" w:gutter="0"/>
          <w:cols w:space="720" w:num="1" w:equalWidth="0">
            <w:col w:w="105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5638800</wp:posOffset>
            </wp:positionV>
            <wp:extent cx="6515100" cy="13589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5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00" w:val="left"/>
        </w:tabs>
        <w:autoSpaceDE w:val="0"/>
        <w:widowControl/>
        <w:spacing w:line="439" w:lineRule="auto" w:before="0" w:after="162"/>
        <w:ind w:left="0" w:right="10224" w:firstLine="0"/>
        <w:jc w:val="left"/>
      </w:pPr>
      <w:r>
        <w:rPr>
          <w:rFonts w:ascii="Plantin MT Std" w:hAnsi="Plantin MT Std" w:eastAsia="Plantin MT Std"/>
          <w:b w:val="0"/>
          <w:i w:val="0"/>
          <w:color w:val="000000"/>
          <w:sz w:val="33"/>
        </w:rPr>
        <w:t xml:space="preserve">2 </w:t>
      </w:r>
      <w:r>
        <w:br/>
      </w:r>
      <w:r>
        <w:tab/>
      </w:r>
      <w:r>
        <w:rPr>
          <w:w w:val="101.17258071899413"/>
          <w:rFonts w:ascii="Plantin MT Std" w:hAnsi="Plantin MT Std" w:eastAsia="Plantin MT Std"/>
          <w:b w:val="0"/>
          <w:i/>
          <w:color w:val="000000"/>
          <w:sz w:val="30"/>
        </w:rPr>
        <w:t>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187"/>
        <w:gridCol w:w="1187"/>
        <w:gridCol w:w="1187"/>
        <w:gridCol w:w="1187"/>
        <w:gridCol w:w="1187"/>
        <w:gridCol w:w="1187"/>
        <w:gridCol w:w="1187"/>
        <w:gridCol w:w="1187"/>
        <w:gridCol w:w="1187"/>
      </w:tblGrid>
      <w:tr>
        <w:trPr>
          <w:trHeight w:hRule="exact" w:val="6924"/>
        </w:trPr>
        <w:tc>
          <w:tcPr>
            <w:tcW w:type="dxa" w:w="105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12" w:after="0"/>
              <w:ind w:left="30" w:right="0" w:firstLine="0"/>
              <w:jc w:val="left"/>
            </w:pPr>
            <w:r>
              <w:rPr>
                <w:rFonts w:ascii="Opus Special Std" w:hAnsi="Opus Special Std" w:eastAsia="Opus Special Std"/>
                <w:b w:val="0"/>
                <w:i w:val="0"/>
                <w:color w:val="000000"/>
                <w:sz w:val="206"/>
              </w:rPr>
              <w:t xml:space="preserve">{ </w:t>
            </w:r>
            <w:r>
              <w:rPr>
                <w:w w:val="101.17258071899413"/>
                <w:rFonts w:ascii="Plantin MT Std" w:hAnsi="Plantin MT Std" w:eastAsia="Plantin MT Std"/>
                <w:b w:val="0"/>
                <w:i/>
                <w:color w:val="000000"/>
                <w:sz w:val="30"/>
              </w:rPr>
              <w:t>10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8.0" w:type="dxa"/>
            </w:tblPr>
            <w:tblGrid>
              <w:gridCol w:w="1509"/>
              <w:gridCol w:w="1509"/>
              <w:gridCol w:w="1509"/>
              <w:gridCol w:w="1509"/>
              <w:gridCol w:w="1509"/>
              <w:gridCol w:w="1509"/>
              <w:gridCol w:w="1509"/>
            </w:tblGrid>
            <w:tr>
              <w:trPr>
                <w:trHeight w:hRule="exact" w:val="138"/>
              </w:trPr>
              <w:tc>
                <w:tcPr>
                  <w:tcW w:type="dxa" w:w="5148"/>
                  <w:gridSpan w:val="3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74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5148"/>
                  <w:gridSpan w:val="3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74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5148"/>
                  <w:gridSpan w:val="3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74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5148"/>
                  <w:gridSpan w:val="3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74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026"/>
              </w:trPr>
              <w:tc>
                <w:tcPr>
                  <w:tcW w:type="dxa" w:w="5148"/>
                  <w:gridSpan w:val="3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230" w:val="left"/>
                    </w:tabs>
                    <w:autoSpaceDE w:val="0"/>
                    <w:widowControl/>
                    <w:spacing w:line="408" w:lineRule="auto" w:before="356" w:after="0"/>
                    <w:ind w:left="708" w:right="0" w:firstLine="0"/>
                    <w:jc w:val="left"/>
                  </w:pPr>
                  <w:r>
                    <w:rPr>
                      <w:w w:val="98.50851971170177"/>
                      <w:rFonts w:ascii="Plantin MT Std" w:hAnsi="Plantin MT Std" w:eastAsia="Plantin MT Std"/>
                      <w:b w:val="0"/>
                      <w:i w:val="0"/>
                      <w:color w:val="000000"/>
                      <w:sz w:val="23"/>
                    </w:rPr>
                    <w:t xml:space="preserve">be. </w:t>
                  </w:r>
                  <w:r>
                    <w:tab/>
                  </w:r>
                  <w:r>
                    <w:rPr>
                      <w:w w:val="98.50851971170177"/>
                      <w:rFonts w:ascii="Plantin MT Std" w:hAnsi="Plantin MT Std" w:eastAsia="Plantin MT Std"/>
                      <w:b w:val="0"/>
                      <w:i w:val="0"/>
                      <w:color w:val="000000"/>
                      <w:sz w:val="23"/>
                    </w:rPr>
                    <w:t>'Cause</w:t>
                  </w:r>
                </w:p>
              </w:tc>
              <w:tc>
                <w:tcPr>
                  <w:tcW w:type="dxa" w:w="5074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6.000000000000227" w:type="dxa"/>
                  </w:tblPr>
                  <w:tblGrid>
                    <w:gridCol w:w="1691"/>
                    <w:gridCol w:w="1691"/>
                    <w:gridCol w:w="1691"/>
                  </w:tblGrid>
                  <w:tr>
                    <w:trPr>
                      <w:trHeight w:hRule="exact" w:val="322"/>
                    </w:trPr>
                    <w:tc>
                      <w:tcPr>
                        <w:tcW w:type="dxa" w:w="1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68" w:right="0" w:firstLine="0"/>
                          <w:jc w:val="left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your</w:t>
                        </w:r>
                      </w:p>
                    </w:tc>
                    <w:tc>
                      <w:tcPr>
                        <w:tcW w:type="dxa" w:w="17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friends</w:t>
                        </w:r>
                      </w:p>
                    </w:tc>
                    <w:tc>
                      <w:tcPr>
                        <w:tcW w:type="dxa" w:w="1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0" w:right="672" w:firstLine="0"/>
                          <w:jc w:val="right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are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64" w:right="0" w:firstLine="0"/>
                    <w:jc w:val="left"/>
                  </w:pPr>
                  <w:r>
                    <w:rPr>
                      <w:rFonts w:ascii="Opus Std" w:hAnsi="Opus Std" w:eastAsia="Opus Std"/>
                      <w:b w:val="0"/>
                      <w:i w:val="0"/>
                      <w:color w:val="000000"/>
                      <w:sz w:val="55"/>
                    </w:rPr>
                    <w:t>œ</w:t>
                  </w:r>
                </w:p>
              </w:tc>
            </w:tr>
            <w:tr>
              <w:trPr>
                <w:trHeight w:hRule="exact" w:val="136"/>
              </w:trPr>
              <w:tc>
                <w:tcPr>
                  <w:tcW w:type="dxa" w:w="5148"/>
                  <w:gridSpan w:val="3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56"/>
                  <w:gridSpan w:val="3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78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44" w:right="0" w:firstLine="0"/>
                    <w:jc w:val="left"/>
                  </w:pPr>
                  <w:r>
                    <w:rPr>
                      <w:rFonts w:ascii="Opus Std" w:hAnsi="Opus Std" w:eastAsia="Opus Std"/>
                      <w:b w:val="0"/>
                      <w:i w:val="0"/>
                      <w:color w:val="000000"/>
                      <w:sz w:val="55"/>
                    </w:rPr>
                    <w:t>?</w:t>
                  </w:r>
                </w:p>
              </w:tc>
              <w:tc>
                <w:tcPr>
                  <w:tcW w:type="dxa" w:w="2754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1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56"/>
                  <w:gridSpan w:val="3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78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54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1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4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0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1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78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54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1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42"/>
                  <w:gridSpan w:val="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0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1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04"/>
              </w:trPr>
              <w:tc>
                <w:tcPr>
                  <w:tcW w:type="dxa" w:w="6990"/>
                  <w:gridSpan w:val="5"/>
                  <w:tcBorders>
                    <w:top w:sz="24.0" w:val="single" w:color="#000000"/>
                    <w:end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20"/>
                  <w:tcBorders>
                    <w:start w:sz="24.0" w:val="single" w:color="#000000"/>
                    <w:top w:sz="24.0" w:val="single" w:color="#000000"/>
                    <w:end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12"/>
                  <w:tcBorders>
                    <w:start w:sz="24.0" w:val="single" w:color="#000000"/>
                    <w:top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57" w:lineRule="auto" w:before="1288" w:after="0"/>
              <w:ind w:left="30" w:right="0" w:firstLine="0"/>
              <w:jc w:val="left"/>
            </w:pPr>
            <w:r>
              <w:rPr>
                <w:rFonts w:ascii="Opus Special Std" w:hAnsi="Opus Special Std" w:eastAsia="Opus Special Std"/>
                <w:b w:val="0"/>
                <w:i w:val="0"/>
                <w:color w:val="000000"/>
                <w:sz w:val="206"/>
              </w:rPr>
              <w:t xml:space="preserve">{ </w:t>
            </w:r>
            <w:r>
              <w:rPr>
                <w:w w:val="101.17258071899413"/>
                <w:rFonts w:ascii="Plantin MT Std" w:hAnsi="Plantin MT Std" w:eastAsia="Plantin MT Std"/>
                <w:b w:val="0"/>
                <w:i/>
                <w:color w:val="000000"/>
                <w:sz w:val="30"/>
              </w:rPr>
              <w:t>12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8.0" w:type="dxa"/>
            </w:tblPr>
            <w:tblGrid>
              <w:gridCol w:w="1320"/>
              <w:gridCol w:w="1320"/>
              <w:gridCol w:w="1320"/>
              <w:gridCol w:w="1320"/>
              <w:gridCol w:w="1320"/>
              <w:gridCol w:w="1320"/>
              <w:gridCol w:w="1320"/>
              <w:gridCol w:w="1320"/>
            </w:tblGrid>
            <w:tr>
              <w:trPr>
                <w:trHeight w:hRule="exact" w:val="136"/>
              </w:trPr>
              <w:tc>
                <w:tcPr>
                  <w:tcW w:type="dxa" w:w="5396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26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5396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26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96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34"/>
                  <w:gridSpan w:val="3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26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96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34"/>
                  <w:gridSpan w:val="3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26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5396"/>
                  <w:gridSpan w:val="4"/>
                  <w:vMerge w:val="restart"/>
                  <w:tcBorders>
                    <w:start w:sz="40.0" w:val="single" w:color="#000000"/>
                    <w:top w:sz="24.0" w:val="single" w:color="#000000"/>
                    <w:bottom w:sz="24.0" w:val="single" w:color="#000000"/>
                    <w:end w:sz="40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0" w:after="0"/>
                    <w:ind w:left="576" w:right="0" w:firstLine="0"/>
                    <w:jc w:val="center"/>
                  </w:pPr>
                  <w:r>
                    <w:rPr>
                      <w:rFonts w:ascii="Opus Std" w:hAnsi="Opus Std" w:eastAsia="Opus Std"/>
                      <w:b w:val="0"/>
                      <w:i w:val="0"/>
                      <w:color w:val="000000"/>
                      <w:sz w:val="55"/>
                    </w:rPr>
                    <w:t xml:space="preserve">œ </w:t>
                  </w:r>
                  <w:r>
                    <w:br/>
                  </w:r>
                  <w:r>
                    <w:rPr>
                      <w:w w:val="98.50851971170177"/>
                      <w:rFonts w:ascii="Plantin MT Std" w:hAnsi="Plantin MT Std" w:eastAsia="Plantin MT Std"/>
                      <w:b w:val="0"/>
                      <w:i w:val="0"/>
                      <w:color w:val="000000"/>
                      <w:sz w:val="23"/>
                    </w:rPr>
                    <w:t>my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4.000000000000057" w:type="dxa"/>
                  </w:tblPr>
                  <w:tblGrid>
                    <w:gridCol w:w="1478"/>
                    <w:gridCol w:w="1478"/>
                    <w:gridCol w:w="1478"/>
                  </w:tblGrid>
                  <w:tr>
                    <w:trPr>
                      <w:trHeight w:hRule="exact" w:val="326"/>
                    </w:trPr>
                    <w:tc>
                      <w:tcPr>
                        <w:tcW w:type="dxa" w:w="60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0" w:right="0" w:firstLine="0"/>
                          <w:jc w:val="left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y</w:t>
                        </w:r>
                      </w:p>
                    </w:tc>
                    <w:tc>
                      <w:tcPr>
                        <w:tcW w:type="dxa" w:w="1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friends</w:t>
                        </w:r>
                      </w:p>
                    </w:tc>
                    <w:tc>
                      <w:tcPr>
                        <w:tcW w:type="dxa" w:w="1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0" w:right="624" w:firstLine="0"/>
                          <w:jc w:val="right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and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4608"/>
                  <w:gridSpan w:val="4"/>
                  <w:vMerge w:val="restart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.000000000000227" w:type="dxa"/>
                  </w:tblPr>
                  <w:tblGrid>
                    <w:gridCol w:w="1609"/>
                    <w:gridCol w:w="1609"/>
                    <w:gridCol w:w="1609"/>
                  </w:tblGrid>
                  <w:tr>
                    <w:trPr>
                      <w:trHeight w:hRule="exact" w:val="336"/>
                    </w:trPr>
                    <w:tc>
                      <w:tcPr>
                        <w:tcW w:type="dxa" w:w="9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92" w:right="0" w:firstLine="0"/>
                          <w:jc w:val="left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my</w:t>
                        </w:r>
                      </w:p>
                    </w:tc>
                    <w:tc>
                      <w:tcPr>
                        <w:tcW w:type="dxa" w:w="17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friends</w:t>
                        </w:r>
                      </w:p>
                    </w:tc>
                    <w:tc>
                      <w:tcPr>
                        <w:tcW w:type="dxa" w:w="1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0" w:right="626" w:firstLine="0"/>
                          <w:jc w:val="right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are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64" w:right="0" w:firstLine="0"/>
                    <w:jc w:val="left"/>
                  </w:pPr>
                  <w:r>
                    <w:rPr>
                      <w:rFonts w:ascii="Opus Std" w:hAnsi="Opus Std" w:eastAsia="Opus Std"/>
                      <w:b w:val="0"/>
                      <w:i w:val="0"/>
                      <w:color w:val="000000"/>
                      <w:sz w:val="55"/>
                    </w:rPr>
                    <w:t>œ</w:t>
                  </w:r>
                </w:p>
              </w:tc>
            </w:tr>
            <w:tr>
              <w:trPr>
                <w:trHeight w:hRule="exact" w:val="138"/>
              </w:trPr>
              <w:tc>
                <w:tcPr>
                  <w:tcW w:type="dxa" w:w="5280"/>
                  <w:gridSpan w:val="4"/>
                  <w:vMerge/>
                  <w:tcBorders>
                    <w:start w:sz="40.0" w:val="single" w:color="#000000"/>
                    <w:top w:sz="24.0" w:val="single" w:color="#000000"/>
                    <w:bottom w:sz="24.0" w:val="single" w:color="#000000"/>
                  </w:tcBorders>
                </w:tcPr>
                <w:p/>
              </w:tc>
              <w:tc>
                <w:tcPr>
                  <w:tcW w:type="dxa" w:w="5280"/>
                  <w:gridSpan w:val="4"/>
                  <w:vMerge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2326"/>
                  <w:gridSpan w:val="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8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08"/>
                  <w:gridSpan w:val="3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2326"/>
                  <w:gridSpan w:val="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8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8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4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6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2326"/>
                  <w:gridSpan w:val="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8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40.0" w:val="single" w:color="#000000"/>
                    <w:top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8"/>
                  <w:tcBorders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4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6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4"/>
              </w:trPr>
              <w:tc>
                <w:tcPr>
                  <w:tcW w:type="dxa" w:w="7152"/>
                  <w:gridSpan w:val="6"/>
                  <w:tcBorders>
                    <w:top w:sz="24.0" w:val="single" w:color="#000000"/>
                    <w:end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4"/>
                  <w:tcBorders>
                    <w:start w:sz="24.0" w:val="single" w:color="#000000"/>
                    <w:top w:sz="24.0" w:val="single" w:color="#000000"/>
                    <w:end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26"/>
                  <w:tcBorders>
                    <w:start w:sz="24.0" w:val="single" w:color="#000000"/>
                    <w:top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102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30" w:right="0" w:firstLine="342"/>
              <w:jc w:val="lef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 xml:space="preserve">&amp; </w:t>
            </w:r>
            <w:r>
              <w:rPr>
                <w:rFonts w:ascii="Opus Special Std" w:hAnsi="Opus Special Std" w:eastAsia="Opus Special Std"/>
                <w:b w:val="0"/>
                <w:i w:val="0"/>
                <w:color w:val="000000"/>
                <w:sz w:val="206"/>
              </w:rPr>
              <w:t xml:space="preserve">{ </w:t>
            </w:r>
            <w:r>
              <w:rPr>
                <w:w w:val="101.17258071899413"/>
                <w:rFonts w:ascii="Plantin MT Std" w:hAnsi="Plantin MT Std" w:eastAsia="Plantin MT Std"/>
                <w:b w:val="0"/>
                <w:i/>
                <w:color w:val="000000"/>
                <w:sz w:val="30"/>
              </w:rPr>
              <w:t xml:space="preserve">14 </w:t>
            </w: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?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14" w:after="0"/>
              <w:ind w:left="196" w:right="0" w:firstLine="0"/>
              <w:jc w:val="lef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0" w:right="0" w:firstLine="0"/>
              <w:jc w:val="center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14" w:after="0"/>
              <w:ind w:left="0" w:right="674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  <w:r>
              <w:rPr>
                <w:rFonts w:ascii="Opus Special Std" w:hAnsi="Opus Special Std" w:eastAsia="Opus Special Std"/>
                <w:b w:val="0"/>
                <w:i w:val="0"/>
                <w:color w:val="000000"/>
                <w:sz w:val="55"/>
              </w:rPr>
              <w:t>™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auto" w:before="76" w:after="0"/>
              <w:ind w:left="0" w:right="36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j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18" w:after="0"/>
              <w:ind w:left="52" w:right="0" w:firstLine="0"/>
              <w:jc w:val="lef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∑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392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4" w:after="0"/>
              <w:ind w:left="0" w:right="846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</w:tr>
      <w:tr>
        <w:trPr>
          <w:trHeight w:hRule="exact" w:val="58"/>
        </w:trPr>
        <w:tc>
          <w:tcPr>
            <w:tcW w:type="dxa" w:w="1187"/>
            <w:vMerge/>
            <w:tcBorders/>
          </w:tcPr>
          <w:p/>
        </w:tc>
        <w:tc>
          <w:tcPr>
            <w:tcW w:type="dxa" w:w="1187"/>
            <w:vMerge/>
            <w:tcBorders/>
          </w:tcPr>
          <w:p/>
        </w:tc>
        <w:tc>
          <w:tcPr>
            <w:tcW w:type="dxa" w:w="1187"/>
            <w:vMerge/>
            <w:tcBorders/>
          </w:tcPr>
          <w:p/>
        </w:tc>
        <w:tc>
          <w:tcPr>
            <w:tcW w:type="dxa" w:w="1187"/>
            <w:vMerge/>
            <w:tcBorders/>
          </w:tcPr>
          <w:p/>
        </w:tc>
        <w:tc>
          <w:tcPr>
            <w:tcW w:type="dxa" w:w="1187"/>
            <w:vMerge/>
            <w:tcBorders/>
          </w:tcPr>
          <w:p/>
        </w:tc>
        <w:tc>
          <w:tcPr>
            <w:tcW w:type="dxa" w:w="1187"/>
            <w:vMerge/>
            <w:tcBorders/>
          </w:tcPr>
          <w:p/>
        </w:tc>
        <w:tc>
          <w:tcPr>
            <w:tcW w:type="dxa" w:w="1187"/>
            <w:vMerge/>
            <w:tcBorders/>
          </w:tcPr>
          <w:p/>
        </w:tc>
        <w:tc>
          <w:tcPr>
            <w:tcW w:type="dxa" w:w="1187"/>
            <w:vMerge/>
            <w:tcBorders/>
          </w:tcPr>
          <w:p/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2" w:after="0"/>
              <w:ind w:left="0" w:right="740" w:firstLine="0"/>
              <w:jc w:val="righ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to</w:t>
            </w:r>
            <w:r>
              <w:rPr>
                <w:w w:val="98.85701537132263"/>
                <w:rFonts w:ascii="Plantin MT Std" w:hAnsi="Plantin MT Std" w:eastAsia="Plantin MT Std"/>
                <w:b w:val="0"/>
                <w:i w:val="0"/>
                <w:color w:val="000000"/>
                <w:sz w:val="32"/>
              </w:rPr>
              <w:t>-</w:t>
            </w:r>
          </w:p>
        </w:tc>
      </w:tr>
      <w:tr>
        <w:trPr>
          <w:trHeight w:hRule="exact" w:val="220"/>
        </w:trPr>
        <w:tc>
          <w:tcPr>
            <w:tcW w:type="dxa" w:w="1187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0" w:after="0"/>
              <w:ind w:left="68" w:right="0" w:firstLine="0"/>
              <w:jc w:val="lef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your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0" w:after="0"/>
              <w:ind w:left="0" w:right="0" w:firstLine="0"/>
              <w:jc w:val="center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friends.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0" w:after="0"/>
              <w:ind w:left="0" w:right="606" w:firstLine="0"/>
              <w:jc w:val="righ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The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2" w:after="0"/>
              <w:ind w:left="0" w:right="716" w:firstLine="0"/>
              <w:jc w:val="righ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more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2" w:after="0"/>
              <w:ind w:left="0" w:right="122" w:firstLine="0"/>
              <w:jc w:val="righ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we</w:t>
            </w:r>
          </w:p>
        </w:tc>
        <w:tc>
          <w:tcPr>
            <w:tcW w:type="dxa" w:w="118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2" w:after="0"/>
              <w:ind w:left="204" w:right="0" w:firstLine="0"/>
              <w:jc w:val="left"/>
            </w:pPr>
            <w:r>
              <w:rPr>
                <w:w w:val="98.50851971170177"/>
                <w:rFonts w:ascii="Plantin MT Std" w:hAnsi="Plantin MT Std" w:eastAsia="Plantin MT Std"/>
                <w:b w:val="0"/>
                <w:i w:val="0"/>
                <w:color w:val="000000"/>
                <w:sz w:val="23"/>
              </w:rPr>
              <w:t>get</w:t>
            </w:r>
          </w:p>
        </w:tc>
        <w:tc>
          <w:tcPr>
            <w:tcW w:type="dxa" w:w="1187"/>
            <w:vMerge/>
            <w:tcBorders/>
          </w:tcPr>
          <w:p/>
        </w:tc>
      </w:tr>
      <w:tr>
        <w:trPr>
          <w:trHeight w:hRule="exact" w:val="2200"/>
        </w:trPr>
        <w:tc>
          <w:tcPr>
            <w:tcW w:type="dxa" w:w="1187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196" w:right="0" w:firstLine="0"/>
              <w:jc w:val="lef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0" w:right="746" w:firstLine="0"/>
              <w:jc w:val="right"/>
            </w:pPr>
            <w:r>
              <w:rPr>
                <w:rFonts w:ascii="Opus Std" w:hAnsi="Opus Std" w:eastAsia="Opus Std"/>
                <w:b w:val="0"/>
                <w:i w:val="0"/>
                <w:color w:val="000000"/>
                <w:sz w:val="55"/>
              </w:rPr>
              <w:t>Œ</w:t>
            </w:r>
          </w:p>
        </w:tc>
        <w:tc>
          <w:tcPr>
            <w:tcW w:type="dxa" w:w="1187"/>
            <w:vMerge/>
            <w:tcBorders/>
          </w:tcPr>
          <w:p/>
        </w:tc>
        <w:tc>
          <w:tcPr>
            <w:tcW w:type="dxa" w:w="1187"/>
            <w:vMerge/>
            <w:tcBorders/>
          </w:tcPr>
          <w:p/>
        </w:tc>
        <w:tc>
          <w:tcPr>
            <w:tcW w:type="dxa" w:w="1187"/>
            <w:vMerge/>
            <w:tcBorders/>
          </w:tcPr>
          <w:p/>
        </w:tc>
        <w:tc>
          <w:tcPr>
            <w:tcW w:type="dxa" w:w="1187"/>
            <w:vMerge/>
            <w:tcBorders/>
          </w:tcPr>
          <w:p/>
        </w:tc>
        <w:tc>
          <w:tcPr>
            <w:tcW w:type="dxa" w:w="1187"/>
            <w:vMerge/>
            <w:tcBorders/>
          </w:tcPr>
          <w:p/>
        </w:tc>
      </w:tr>
      <w:tr>
        <w:trPr>
          <w:trHeight w:hRule="exact" w:val="3254"/>
        </w:trPr>
        <w:tc>
          <w:tcPr>
            <w:tcW w:type="dxa" w:w="1056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76" w:after="0"/>
              <w:ind w:left="30" w:right="0" w:firstLine="0"/>
              <w:jc w:val="left"/>
            </w:pPr>
            <w:r>
              <w:rPr>
                <w:rFonts w:ascii="Opus Special Std" w:hAnsi="Opus Special Std" w:eastAsia="Opus Special Std"/>
                <w:b w:val="0"/>
                <w:i w:val="0"/>
                <w:color w:val="000000"/>
                <w:sz w:val="206"/>
              </w:rPr>
              <w:t>{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8.0" w:type="dxa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rHeight w:hRule="exact" w:val="138"/>
              </w:trPr>
              <w:tc>
                <w:tcPr>
                  <w:tcW w:type="dxa" w:w="3900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0"/>
                  <w:gridSpan w:val="5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2"/>
                  <w:gridSpan w:val="2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4"/>
                  <w:tcBorders>
                    <w:start w:sz="40.0" w:val="single" w:color="#000000"/>
                    <w:end w:sz="12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3900"/>
                  <w:gridSpan w:val="4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0"/>
                  <w:gridSpan w:val="5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2"/>
                  <w:gridSpan w:val="2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4"/>
                  <w:tcBorders>
                    <w:start w:sz="40.0" w:val="single" w:color="#000000"/>
                    <w:end w:sz="12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96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38"/>
                  <w:gridSpan w:val="3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0"/>
                  <w:gridSpan w:val="5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2"/>
                  <w:gridSpan w:val="2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4"/>
                  <w:tcBorders>
                    <w:start w:sz="40.0" w:val="single" w:color="#000000"/>
                    <w:end w:sz="12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96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38"/>
                  <w:gridSpan w:val="3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00"/>
                  <w:gridSpan w:val="5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2"/>
                  <w:gridSpan w:val="2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4"/>
                  <w:tcBorders>
                    <w:start w:sz="40.0" w:val="single" w:color="#000000"/>
                    <w:end w:sz="12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3900"/>
                  <w:gridSpan w:val="4"/>
                  <w:vMerge w:val="restart"/>
                  <w:tcBorders>
                    <w:start w:sz="40.0" w:val="single" w:color="#000000"/>
                    <w:top w:sz="24.0" w:val="single" w:color="#000000"/>
                    <w:bottom w:sz="24.0" w:val="single" w:color="#000000"/>
                    <w:end w:sz="40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28" w:val="left"/>
                    </w:tabs>
                    <w:autoSpaceDE w:val="0"/>
                    <w:widowControl/>
                    <w:spacing w:line="269" w:lineRule="auto" w:before="0" w:after="0"/>
                    <w:ind w:left="614" w:right="0" w:firstLine="0"/>
                    <w:jc w:val="left"/>
                  </w:pPr>
                  <w:r>
                    <w:tab/>
                  </w:r>
                  <w:r>
                    <w:rPr>
                      <w:rFonts w:ascii="Opus Std" w:hAnsi="Opus Std" w:eastAsia="Opus Std"/>
                      <w:b w:val="0"/>
                      <w:i w:val="0"/>
                      <w:color w:val="000000"/>
                      <w:sz w:val="55"/>
                    </w:rPr>
                    <w:t xml:space="preserve">œ </w:t>
                  </w:r>
                  <w:r>
                    <w:br/>
                  </w:r>
                  <w:r>
                    <w:rPr>
                      <w:w w:val="98.50851971170177"/>
                      <w:rFonts w:ascii="Plantin MT Std" w:hAnsi="Plantin MT Std" w:eastAsia="Plantin MT Std"/>
                      <w:b w:val="0"/>
                      <w:i w:val="0"/>
                      <w:color w:val="000000"/>
                      <w:sz w:val="23"/>
                    </w:rPr>
                    <w:t>get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20.0" w:type="dxa"/>
                  </w:tblPr>
                  <w:tblGrid>
                    <w:gridCol w:w="979"/>
                    <w:gridCol w:w="979"/>
                    <w:gridCol w:w="979"/>
                  </w:tblGrid>
                  <w:tr>
                    <w:trPr>
                      <w:trHeight w:hRule="exact" w:val="326"/>
                    </w:trPr>
                    <w:tc>
                      <w:tcPr>
                        <w:tcW w:type="dxa" w:w="6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16" w:right="0" w:firstLine="0"/>
                          <w:jc w:val="left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h   -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0" w:right="388" w:firstLine="0"/>
                          <w:jc w:val="right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er</w:t>
                        </w:r>
                      </w:p>
                    </w:tc>
                    <w:tc>
                      <w:tcPr>
                        <w:tcW w:type="dxa" w:w="1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the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826"/>
                  <w:gridSpan w:val="5"/>
                  <w:vMerge w:val="restart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.999999999999886" w:type="dxa"/>
                  </w:tblPr>
                  <w:tblGrid>
                    <w:gridCol w:w="633"/>
                    <w:gridCol w:w="633"/>
                    <w:gridCol w:w="633"/>
                    <w:gridCol w:w="633"/>
                    <w:gridCol w:w="633"/>
                    <w:gridCol w:w="633"/>
                  </w:tblGrid>
                  <w:tr>
                    <w:trPr>
                      <w:trHeight w:hRule="exact" w:val="370"/>
                    </w:trPr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11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hap</w:t>
                        </w:r>
                      </w:p>
                    </w:tc>
                    <w:tc>
                      <w:tcPr>
                        <w:tcW w:type="dxa" w:w="2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5701537132263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32"/>
                          </w:rPr>
                          <w:t>-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11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pi</w:t>
                        </w:r>
                      </w:p>
                    </w:tc>
                    <w:tc>
                      <w:tcPr>
                        <w:tcW w:type="dxa" w:w="3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0" w:right="0" w:firstLine="0"/>
                          <w:jc w:val="center"/>
                        </w:pPr>
                        <w:r>
                          <w:rPr>
                            <w:w w:val="98.85701537132263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32"/>
                          </w:rPr>
                          <w:t>-</w:t>
                        </w:r>
                      </w:p>
                    </w:tc>
                    <w:tc>
                      <w:tcPr>
                        <w:tcW w:type="dxa" w:w="6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118" w:after="0"/>
                          <w:ind w:left="120" w:right="0" w:firstLine="0"/>
                          <w:jc w:val="left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er</w:t>
                        </w:r>
                      </w:p>
                    </w:tc>
                    <w:tc>
                      <w:tcPr>
                        <w:tcW w:type="dxa" w:w="11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11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we'll</w:t>
                        </w:r>
                      </w:p>
                    </w:tc>
                  </w:tr>
                  <w:tr>
                    <w:trPr>
                      <w:trHeight w:hRule="exact" w:val="470"/>
                    </w:trPr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Opus Std" w:hAnsi="Opus Std" w:eastAsia="Opus Std"/>
                            <w:b w:val="0"/>
                            <w:i w:val="0"/>
                            <w:color w:val="000000"/>
                            <w:sz w:val="55"/>
                          </w:rPr>
                          <w:t>œ</w:t>
                        </w:r>
                      </w:p>
                    </w:tc>
                    <w:tc>
                      <w:tcPr>
                        <w:tcW w:type="dxa" w:w="633"/>
                        <w:vMerge/>
                        <w:tcBorders/>
                      </w:tcPr>
                      <w:p/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Opus Std" w:hAnsi="Opus Std" w:eastAsia="Opus Std"/>
                            <w:b w:val="0"/>
                            <w:i w:val="0"/>
                            <w:color w:val="000000"/>
                            <w:sz w:val="55"/>
                          </w:rPr>
                          <w:t>œ</w:t>
                        </w:r>
                      </w:p>
                    </w:tc>
                    <w:tc>
                      <w:tcPr>
                        <w:tcW w:type="dxa" w:w="633"/>
                        <w:vMerge/>
                        <w:tcBorders/>
                      </w:tcPr>
                      <w:p/>
                    </w:tc>
                    <w:tc>
                      <w:tcPr>
                        <w:tcW w:type="dxa" w:w="633"/>
                        <w:vMerge/>
                        <w:tcBorders/>
                      </w:tcPr>
                      <w:p/>
                    </w:tc>
                    <w:tc>
                      <w:tcPr>
                        <w:tcW w:type="dxa" w:w="633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02"/>
                  <w:gridSpan w:val="2"/>
                  <w:vMerge w:val="restart"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2.000000000000455" w:type="dxa"/>
                  </w:tblPr>
                  <w:tblGrid>
                    <w:gridCol w:w="1201"/>
                    <w:gridCol w:w="1201"/>
                  </w:tblGrid>
                  <w:tr>
                    <w:trPr>
                      <w:trHeight w:hRule="exact" w:val="842"/>
                    </w:trPr>
                    <w:tc>
                      <w:tcPr>
                        <w:tcW w:type="dxa" w:w="4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08" w:lineRule="auto" w:before="60" w:after="0"/>
                          <w:ind w:left="0" w:right="0" w:firstLine="0"/>
                          <w:jc w:val="right"/>
                        </w:pPr>
                        <w:r>
                          <w:rPr>
                            <w:w w:val="98.50851971170177"/>
                            <w:rFonts w:ascii="Plantin MT Std" w:hAnsi="Plantin MT Std" w:eastAsia="Plantin MT Std"/>
                            <w:b w:val="0"/>
                            <w:i w:val="0"/>
                            <w:color w:val="000000"/>
                            <w:sz w:val="23"/>
                          </w:rPr>
                          <w:t>be.</w:t>
                        </w:r>
                      </w:p>
                    </w:tc>
                    <w:tc>
                      <w:tcPr>
                        <w:tcW w:type="dxa" w:w="10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auto" w:before="88" w:after="0"/>
                          <w:ind w:left="14" w:right="0" w:firstLine="0"/>
                          <w:jc w:val="left"/>
                        </w:pPr>
                        <w:r>
                          <w:rPr>
                            <w:rFonts w:ascii="Opus Special Std" w:hAnsi="Opus Special Std" w:eastAsia="Opus Special Std"/>
                            <w:b w:val="0"/>
                            <w:i w:val="0"/>
                            <w:color w:val="000000"/>
                            <w:sz w:val="55"/>
                          </w:rPr>
                          <w:t>™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94"/>
                  <w:vMerge w:val="restart"/>
                  <w:tcBorders>
                    <w:start w:sz="40.0" w:val="single" w:color="#000000"/>
                    <w:end w:sz="12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3520"/>
                  <w:gridSpan w:val="4"/>
                  <w:vMerge/>
                  <w:tcBorders>
                    <w:start w:sz="40.0" w:val="single" w:color="#000000"/>
                    <w:top w:sz="24.0" w:val="single" w:color="#000000"/>
                    <w:bottom w:sz="24.0" w:val="single" w:color="#000000"/>
                  </w:tcBorders>
                </w:tcPr>
                <w:p/>
              </w:tc>
              <w:tc>
                <w:tcPr>
                  <w:tcW w:type="dxa" w:w="4400"/>
                  <w:gridSpan w:val="5"/>
                  <w:vMerge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</w:tcPr>
                <w:p/>
              </w:tc>
              <w:tc>
                <w:tcPr>
                  <w:tcW w:type="dxa" w:w="1760"/>
                  <w:gridSpan w:val="2"/>
                  <w:vMerge/>
                  <w:tcBorders>
                    <w:start w:sz="40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</w:tcPr>
                <w:p/>
              </w:tc>
              <w:tc>
                <w:tcPr>
                  <w:tcW w:type="dxa" w:w="880"/>
                  <w:vMerge/>
                  <w:tcBorders>
                    <w:start w:sz="40.0" w:val="single" w:color="#000000"/>
                    <w:end w:sz="128.0" w:val="single" w:color="#000000"/>
                  </w:tcBorders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1826"/>
                  <w:gridSpan w:val="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42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3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6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26"/>
                  <w:gridSpan w:val="3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4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4"/>
                  <w:tcBorders>
                    <w:start w:sz="40.0" w:val="single" w:color="#000000"/>
                    <w:end w:sz="12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1826"/>
                  <w:gridSpan w:val="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42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3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6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52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44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30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4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4"/>
                  <w:tcBorders>
                    <w:start w:sz="40.0" w:val="single" w:color="#000000"/>
                    <w:end w:sz="12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1826"/>
                  <w:gridSpan w:val="2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42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32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26"/>
                  <w:gridSpan w:val="3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44"/>
                  <w:tcBorders>
                    <w:start w:sz="24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30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"/>
                  <w:tcBorders>
                    <w:start w:sz="40.0" w:val="single" w:color="#000000"/>
                    <w:top w:sz="24.0" w:val="single" w:color="#000000"/>
                    <w:end w:sz="24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84"/>
                  <w:tcBorders>
                    <w:start w:sz="24.0" w:val="single" w:color="#000000"/>
                    <w:top w:sz="24.0" w:val="single" w:color="#000000"/>
                    <w:end w:sz="40.0" w:val="single" w:color="#000000"/>
                    <w:bottom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4"/>
                  <w:tcBorders>
                    <w:start w:sz="40.0" w:val="single" w:color="#000000"/>
                    <w:end w:sz="12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6"/>
              </w:trPr>
              <w:tc>
                <w:tcPr>
                  <w:tcW w:type="dxa" w:w="5626"/>
                  <w:gridSpan w:val="7"/>
                  <w:tcBorders>
                    <w:top w:sz="24.0" w:val="single" w:color="#000000"/>
                    <w:end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44"/>
                  <w:tcBorders>
                    <w:start w:sz="24.0" w:val="single" w:color="#000000"/>
                    <w:top w:sz="24.0" w:val="single" w:color="#000000"/>
                    <w:end w:sz="2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26"/>
                  <w:gridSpan w:val="4"/>
                  <w:tcBorders>
                    <w:start w:sz="24.0" w:val="single" w:color="#000000"/>
                    <w:top w:sz="2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458" w:right="706" w:bottom="152" w:left="850" w:header="720" w:footer="720" w:gutter="0"/>
      <w:cols w:space="720" w:num="1" w:equalWidth="0">
        <w:col w:w="10684" w:space="0"/>
        <w:col w:w="105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